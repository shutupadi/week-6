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LeetCode SQL Solutions (20 Problems)</w:t>
      </w:r>
    </w:p>
    <w:p>
      <w:pPr>
        <w:pStyle w:val="Heading1"/>
      </w:pPr>
      <w:r>
        <w:t>1. 175. Combine Two Tables</w:t>
      </w:r>
    </w:p>
    <w:p>
      <w:pPr>
        <w:pStyle w:val="Heading2"/>
      </w:pPr>
      <w:r>
        <w:t>Question</w:t>
      </w:r>
    </w:p>
    <w:p>
      <w:r>
        <w:t>Return the first name, last name, city, and state of each person by joining the Person and Address tables. Include all persons even if they have no address.</w:t>
      </w:r>
    </w:p>
    <w:p>
      <w:pPr>
        <w:pStyle w:val="Heading2"/>
      </w:pPr>
      <w:r>
        <w:t>Solution</w:t>
      </w:r>
    </w:p>
    <w:p>
      <w:r>
        <w:t>SELECT p.FirstName, p.LastName, a.City, a.State</w:t>
        <w:br/>
        <w:t>FROM Person p</w:t>
        <w:br/>
        <w:t>LEFT JOIN Address a ON p.PersonId = a.PersonId;</w:t>
      </w:r>
    </w:p>
    <w:p>
      <w:pPr>
        <w:pStyle w:val="Heading1"/>
      </w:pPr>
      <w:r>
        <w:t>2. 176. Second Highest Salary</w:t>
      </w:r>
    </w:p>
    <w:p>
      <w:pPr>
        <w:pStyle w:val="Heading2"/>
      </w:pPr>
      <w:r>
        <w:t>Question</w:t>
      </w:r>
    </w:p>
    <w:p>
      <w:r>
        <w:t>Find the second highest distinct salary from the Employee table. If no such salary exists, return NULL.</w:t>
      </w:r>
    </w:p>
    <w:p>
      <w:pPr>
        <w:pStyle w:val="Heading2"/>
      </w:pPr>
      <w:r>
        <w:t>Solution</w:t>
      </w:r>
    </w:p>
    <w:p>
      <w:r>
        <w:t>SELECT IFNULL(</w:t>
        <w:br/>
        <w:t xml:space="preserve">  (SELECT DISTINCT Salary</w:t>
        <w:br/>
        <w:t xml:space="preserve">   FROM Employee</w:t>
        <w:br/>
        <w:t xml:space="preserve">   ORDER BY Salary DESC</w:t>
        <w:br/>
        <w:t xml:space="preserve">   LIMIT 1 OFFSET 1),</w:t>
        <w:br/>
        <w:t xml:space="preserve">  NULL) AS SecondHighestSalary;</w:t>
      </w:r>
    </w:p>
    <w:p>
      <w:pPr>
        <w:pStyle w:val="Heading1"/>
      </w:pPr>
      <w:r>
        <w:t>3. 177. Nth Highest Salary</w:t>
      </w:r>
    </w:p>
    <w:p>
      <w:pPr>
        <w:pStyle w:val="Heading2"/>
      </w:pPr>
      <w:r>
        <w:t>Question</w:t>
      </w:r>
    </w:p>
    <w:p>
      <w:r>
        <w:t>Create a function getNthHighestSalary(N) that returns the N-th highest distinct salary in the Employee table.</w:t>
      </w:r>
    </w:p>
    <w:p>
      <w:pPr>
        <w:pStyle w:val="Heading2"/>
      </w:pPr>
      <w:r>
        <w:t>Solution</w:t>
      </w:r>
    </w:p>
    <w:p>
      <w:r>
        <w:t>CREATE FUNCTION getNthHighestSalary(N INT) RETURNS INT</w:t>
        <w:br/>
        <w:t>BEGIN</w:t>
        <w:br/>
        <w:t xml:space="preserve">  RETURN (</w:t>
        <w:br/>
        <w:t xml:space="preserve">    SELECT IFNULL(</w:t>
        <w:br/>
        <w:t xml:space="preserve">      (SELECT DISTINCT Salary</w:t>
        <w:br/>
        <w:t xml:space="preserve">       FROM Employee</w:t>
        <w:br/>
        <w:t xml:space="preserve">       ORDER BY Salary DESC</w:t>
        <w:br/>
        <w:t xml:space="preserve">       LIMIT 1 OFFSET N-1),</w:t>
        <w:br/>
        <w:t xml:space="preserve">      NULL)</w:t>
        <w:br/>
        <w:t xml:space="preserve">  );</w:t>
        <w:br/>
        <w:t>END;</w:t>
      </w:r>
    </w:p>
    <w:p>
      <w:pPr>
        <w:pStyle w:val="Heading1"/>
      </w:pPr>
      <w:r>
        <w:t>4. 178. Rank Scores</w:t>
      </w:r>
    </w:p>
    <w:p>
      <w:pPr>
        <w:pStyle w:val="Heading2"/>
      </w:pPr>
      <w:r>
        <w:t>Question</w:t>
      </w:r>
    </w:p>
    <w:p>
      <w:r>
        <w:t>Rank each score in the Scores table using dense ranking. Higher scores should get better (lower) ranks.</w:t>
      </w:r>
    </w:p>
    <w:p>
      <w:pPr>
        <w:pStyle w:val="Heading2"/>
      </w:pPr>
      <w:r>
        <w:t>Solution</w:t>
      </w:r>
    </w:p>
    <w:p>
      <w:r>
        <w:t>SELECT s.Score,</w:t>
        <w:br/>
        <w:t xml:space="preserve">       (SELECT COUNT(DISTINCT Score)</w:t>
        <w:br/>
        <w:t xml:space="preserve">        FROM Scores</w:t>
        <w:br/>
        <w:t xml:space="preserve">        WHERE Score &gt;= s.Score) AS 'Rank'</w:t>
        <w:br/>
        <w:t>FROM Scores s</w:t>
        <w:br/>
        <w:t>ORDER BY s.Score DESC;</w:t>
      </w:r>
    </w:p>
    <w:p>
      <w:pPr>
        <w:pStyle w:val="Heading1"/>
      </w:pPr>
      <w:r>
        <w:t>5. 180. Consecutive Numbers</w:t>
      </w:r>
    </w:p>
    <w:p>
      <w:pPr>
        <w:pStyle w:val="Heading2"/>
      </w:pPr>
      <w:r>
        <w:t>Question</w:t>
      </w:r>
    </w:p>
    <w:p>
      <w:r>
        <w:t>Find all numbers that appear at least three times consecutively in the Logs table.</w:t>
      </w:r>
    </w:p>
    <w:p>
      <w:pPr>
        <w:pStyle w:val="Heading2"/>
      </w:pPr>
      <w:r>
        <w:t>Solution</w:t>
      </w:r>
    </w:p>
    <w:p>
      <w:r>
        <w:t>SELECT DISTINCT l1.Num AS ConsecutiveNums</w:t>
        <w:br/>
        <w:t>FROM Logs l1</w:t>
        <w:br/>
        <w:t>JOIN Logs l2 ON l1.Id = l2.Id - 1</w:t>
        <w:br/>
        <w:t>JOIN Logs l3 ON l2.Id = l3.Id - 1</w:t>
        <w:br/>
        <w:t>WHERE l1.Num = l2.Num</w:t>
        <w:br/>
        <w:t xml:space="preserve">  AND l2.Num = l3.Num;</w:t>
      </w:r>
    </w:p>
    <w:p>
      <w:pPr>
        <w:pStyle w:val="Heading1"/>
      </w:pPr>
      <w:r>
        <w:t>6. 181. Employees Earning More Than Their Managers</w:t>
      </w:r>
    </w:p>
    <w:p>
      <w:pPr>
        <w:pStyle w:val="Heading2"/>
      </w:pPr>
      <w:r>
        <w:t>Question</w:t>
      </w:r>
    </w:p>
    <w:p>
      <w:r>
        <w:t>List the names of employees who earn strictly more than their manager.</w:t>
      </w:r>
    </w:p>
    <w:p>
      <w:pPr>
        <w:pStyle w:val="Heading2"/>
      </w:pPr>
      <w:r>
        <w:t>Solution</w:t>
      </w:r>
    </w:p>
    <w:p>
      <w:r>
        <w:t>SELECT e.Name AS Employee</w:t>
        <w:br/>
        <w:t>FROM Employee e</w:t>
        <w:br/>
        <w:t>JOIN Employee m ON e.ManagerId = m.Id</w:t>
        <w:br/>
        <w:t>WHERE e.Salary &gt; m.Salary;</w:t>
      </w:r>
    </w:p>
    <w:p>
      <w:pPr>
        <w:pStyle w:val="Heading1"/>
      </w:pPr>
      <w:r>
        <w:t>7. 182. Duplicate Emails</w:t>
      </w:r>
    </w:p>
    <w:p>
      <w:pPr>
        <w:pStyle w:val="Heading2"/>
      </w:pPr>
      <w:r>
        <w:t>Question</w:t>
      </w:r>
    </w:p>
    <w:p>
      <w:r>
        <w:t>Find all duplicate email addresses in the Person table.</w:t>
      </w:r>
    </w:p>
    <w:p>
      <w:pPr>
        <w:pStyle w:val="Heading2"/>
      </w:pPr>
      <w:r>
        <w:t>Solution</w:t>
      </w:r>
    </w:p>
    <w:p>
      <w:r>
        <w:t>SELECT Email</w:t>
        <w:br/>
        <w:t>FROM Person</w:t>
        <w:br/>
        <w:t>GROUP BY Email</w:t>
        <w:br/>
        <w:t>HAVING COUNT(*) &gt; 1;</w:t>
      </w:r>
    </w:p>
    <w:p>
      <w:pPr>
        <w:pStyle w:val="Heading1"/>
      </w:pPr>
      <w:r>
        <w:t>8. 183. Customers Who Never Order</w:t>
      </w:r>
    </w:p>
    <w:p>
      <w:pPr>
        <w:pStyle w:val="Heading2"/>
      </w:pPr>
      <w:r>
        <w:t>Question</w:t>
      </w:r>
    </w:p>
    <w:p>
      <w:r>
        <w:t>Show names of customers who never made an order.</w:t>
      </w:r>
    </w:p>
    <w:p>
      <w:pPr>
        <w:pStyle w:val="Heading2"/>
      </w:pPr>
      <w:r>
        <w:t>Solution</w:t>
      </w:r>
    </w:p>
    <w:p>
      <w:r>
        <w:t>SELECT c.Name AS Customers</w:t>
        <w:br/>
        <w:t>FROM Customers c</w:t>
        <w:br/>
        <w:t>LEFT JOIN Orders o ON c.Id = o.CustomerId</w:t>
        <w:br/>
        <w:t>WHERE o.Id IS NULL;</w:t>
      </w:r>
    </w:p>
    <w:p>
      <w:pPr>
        <w:pStyle w:val="Heading1"/>
      </w:pPr>
      <w:r>
        <w:t>9. 184. Department Highest Salary</w:t>
      </w:r>
    </w:p>
    <w:p>
      <w:pPr>
        <w:pStyle w:val="Heading2"/>
      </w:pPr>
      <w:r>
        <w:t>Question</w:t>
      </w:r>
    </w:p>
    <w:p>
      <w:r>
        <w:t>For each department, list the employee(s) who have the highest salary.</w:t>
      </w:r>
    </w:p>
    <w:p>
      <w:pPr>
        <w:pStyle w:val="Heading2"/>
      </w:pPr>
      <w:r>
        <w:t>Solution</w:t>
      </w:r>
    </w:p>
    <w:p>
      <w:r>
        <w:t>SELECT d.Name AS Department, e.Name AS Employee, e.Salary</w:t>
        <w:br/>
        <w:t>FROM Employee e</w:t>
        <w:br/>
        <w:t>JOIN Department d ON e.DepartmentId = d.Id</w:t>
        <w:br/>
        <w:t>WHERE (e.DepartmentId, e.Salary) IN (</w:t>
        <w:br/>
        <w:t xml:space="preserve">  SELECT DepartmentId, MAX(Salary)</w:t>
        <w:br/>
        <w:t xml:space="preserve">  FROM Employee</w:t>
        <w:br/>
        <w:t xml:space="preserve">  GROUP BY DepartmentId</w:t>
        <w:br/>
        <w:t>);</w:t>
      </w:r>
    </w:p>
    <w:p>
      <w:pPr>
        <w:pStyle w:val="Heading1"/>
      </w:pPr>
      <w:r>
        <w:t>10. 185. Department Top Three Salaries</w:t>
      </w:r>
    </w:p>
    <w:p>
      <w:pPr>
        <w:pStyle w:val="Heading2"/>
      </w:pPr>
      <w:r>
        <w:t>Question</w:t>
      </w:r>
    </w:p>
    <w:p>
      <w:r>
        <w:t>List employees earning one of the top three distinct salaries in their respective departments.</w:t>
      </w:r>
    </w:p>
    <w:p>
      <w:pPr>
        <w:pStyle w:val="Heading2"/>
      </w:pPr>
      <w:r>
        <w:t>Solution</w:t>
      </w:r>
    </w:p>
    <w:p>
      <w:r>
        <w:t>SELECT d.Name AS Department, e.Name AS Employee, e.Salary</w:t>
        <w:br/>
        <w:t>FROM Employee e</w:t>
        <w:br/>
        <w:t>JOIN Department d ON e.DepartmentId = d.Id</w:t>
        <w:br/>
        <w:t>WHERE 3 &gt; (</w:t>
        <w:br/>
        <w:t xml:space="preserve">  SELECT COUNT(DISTINCT e2.Salary)</w:t>
        <w:br/>
        <w:t xml:space="preserve">  FROM Employee e2</w:t>
        <w:br/>
        <w:t xml:space="preserve">  WHERE e2.DepartmentId = e.DepartmentId</w:t>
        <w:br/>
        <w:t xml:space="preserve">    AND e2.Salary &gt; e.Salary</w:t>
        <w:br/>
        <w:t>);</w:t>
      </w:r>
    </w:p>
    <w:p>
      <w:pPr>
        <w:pStyle w:val="Heading1"/>
      </w:pPr>
      <w:r>
        <w:t>11. 196. Delete Duplicate Emails</w:t>
      </w:r>
    </w:p>
    <w:p>
      <w:pPr>
        <w:pStyle w:val="Heading2"/>
      </w:pPr>
      <w:r>
        <w:t>Question</w:t>
      </w:r>
    </w:p>
    <w:p>
      <w:r>
        <w:t>Delete all duplicate rows in the Person table, keeping the row with the smallest Id.</w:t>
      </w:r>
    </w:p>
    <w:p>
      <w:pPr>
        <w:pStyle w:val="Heading2"/>
      </w:pPr>
      <w:r>
        <w:t>Solution</w:t>
      </w:r>
    </w:p>
    <w:p>
      <w:r>
        <w:t>DELETE p1</w:t>
        <w:br/>
        <w:t>FROM Person p1</w:t>
        <w:br/>
        <w:t>JOIN Person p2</w:t>
        <w:br/>
        <w:t>ON p1.Email = p2.Email AND p1.Id &gt; p2.Id;</w:t>
      </w:r>
    </w:p>
    <w:p>
      <w:pPr>
        <w:pStyle w:val="Heading1"/>
      </w:pPr>
      <w:r>
        <w:t>12. 197. Rising Temperature</w:t>
      </w:r>
    </w:p>
    <w:p>
      <w:pPr>
        <w:pStyle w:val="Heading2"/>
      </w:pPr>
      <w:r>
        <w:t>Question</w:t>
      </w:r>
    </w:p>
    <w:p>
      <w:r>
        <w:t>Find the Ids of records whose temperature is higher than the temperature of the previous day.</w:t>
      </w:r>
    </w:p>
    <w:p>
      <w:pPr>
        <w:pStyle w:val="Heading2"/>
      </w:pPr>
      <w:r>
        <w:t>Solution</w:t>
      </w:r>
    </w:p>
    <w:p>
      <w:r>
        <w:t>SELECT w.Id</w:t>
        <w:br/>
        <w:t>FROM Weather w</w:t>
        <w:br/>
        <w:t>JOIN Weather prev</w:t>
        <w:br/>
        <w:t xml:space="preserve">  ON DATE_SUB(w.RecordDate, INTERVAL 1 DAY) = prev.RecordDate</w:t>
        <w:br/>
        <w:t>WHERE w.Temperature &gt; prev.Temperature;</w:t>
      </w:r>
    </w:p>
    <w:p>
      <w:pPr>
        <w:pStyle w:val="Heading1"/>
      </w:pPr>
      <w:r>
        <w:t>13. 595. Big Countries</w:t>
      </w:r>
    </w:p>
    <w:p>
      <w:pPr>
        <w:pStyle w:val="Heading2"/>
      </w:pPr>
      <w:r>
        <w:t>Question</w:t>
      </w:r>
    </w:p>
    <w:p>
      <w:r>
        <w:t>Output the name, population, and area of countries with area &gt;= 3,000,000 or population &gt;= 25,000,000.</w:t>
      </w:r>
    </w:p>
    <w:p>
      <w:pPr>
        <w:pStyle w:val="Heading2"/>
      </w:pPr>
      <w:r>
        <w:t>Solution</w:t>
      </w:r>
    </w:p>
    <w:p>
      <w:r>
        <w:t>SELECT name, population, area</w:t>
        <w:br/>
        <w:t>FROM World</w:t>
        <w:br/>
        <w:t>WHERE area &gt;= 3000000</w:t>
        <w:br/>
        <w:t xml:space="preserve">   OR population &gt;= 25000000;</w:t>
      </w:r>
    </w:p>
    <w:p>
      <w:pPr>
        <w:pStyle w:val="Heading1"/>
      </w:pPr>
      <w:r>
        <w:t>14. 620. Not Boring Movies</w:t>
      </w:r>
    </w:p>
    <w:p>
      <w:pPr>
        <w:pStyle w:val="Heading2"/>
      </w:pPr>
      <w:r>
        <w:t>Question</w:t>
      </w:r>
    </w:p>
    <w:p>
      <w:r>
        <w:t>Find movies with an odd id and description not equal to 'boring', ordered by rating descending.</w:t>
      </w:r>
    </w:p>
    <w:p>
      <w:pPr>
        <w:pStyle w:val="Heading2"/>
      </w:pPr>
      <w:r>
        <w:t>Solution</w:t>
      </w:r>
    </w:p>
    <w:p>
      <w:r>
        <w:t>SELECT id, movie, description, rating</w:t>
        <w:br/>
        <w:t>FROM Cinema</w:t>
        <w:br/>
        <w:t>WHERE description &lt;&gt; 'boring'</w:t>
        <w:br/>
        <w:t xml:space="preserve">  AND id % 2 = 1</w:t>
        <w:br/>
        <w:t>ORDER BY rating DESC;</w:t>
      </w:r>
    </w:p>
    <w:p>
      <w:pPr>
        <w:pStyle w:val="Heading1"/>
      </w:pPr>
      <w:r>
        <w:t>15. 627. Swap Salary</w:t>
      </w:r>
    </w:p>
    <w:p>
      <w:pPr>
        <w:pStyle w:val="Heading2"/>
      </w:pPr>
      <w:r>
        <w:t>Question</w:t>
      </w:r>
    </w:p>
    <w:p>
      <w:r>
        <w:t>Swap all 'm' and 'f' values (male/female) in the sex column of the Salary table.</w:t>
      </w:r>
    </w:p>
    <w:p>
      <w:pPr>
        <w:pStyle w:val="Heading2"/>
      </w:pPr>
      <w:r>
        <w:t>Solution</w:t>
      </w:r>
    </w:p>
    <w:p>
      <w:r>
        <w:t>UPDATE Salary</w:t>
        <w:br/>
        <w:t>SET sex = CASE sex WHEN 'm' THEN 'f' ELSE 'm' END;</w:t>
      </w:r>
    </w:p>
    <w:p>
      <w:pPr>
        <w:pStyle w:val="Heading1"/>
      </w:pPr>
      <w:r>
        <w:t>16. 1148. Article Views I</w:t>
      </w:r>
    </w:p>
    <w:p>
      <w:pPr>
        <w:pStyle w:val="Heading2"/>
      </w:pPr>
      <w:r>
        <w:t>Question</w:t>
      </w:r>
    </w:p>
    <w:p>
      <w:r>
        <w:t>List the ids of users who viewed their own articles.</w:t>
      </w:r>
    </w:p>
    <w:p>
      <w:pPr>
        <w:pStyle w:val="Heading2"/>
      </w:pPr>
      <w:r>
        <w:t>Solution</w:t>
      </w:r>
    </w:p>
    <w:p>
      <w:r>
        <w:t>SELECT DISTINCT viewer_id AS id</w:t>
        <w:br/>
        <w:t>FROM Views</w:t>
        <w:br/>
        <w:t>WHERE viewer_id = article_id</w:t>
        <w:br/>
        <w:t>ORDER BY id;</w:t>
      </w:r>
    </w:p>
    <w:p>
      <w:pPr>
        <w:pStyle w:val="Heading1"/>
      </w:pPr>
      <w:r>
        <w:t>17. 1321. Restaurant Growth</w:t>
      </w:r>
    </w:p>
    <w:p>
      <w:pPr>
        <w:pStyle w:val="Heading2"/>
      </w:pPr>
      <w:r>
        <w:t>Question</w:t>
      </w:r>
    </w:p>
    <w:p>
      <w:r>
        <w:t>Report the 7‑day rolling sum and average amount spent in the Customer table.</w:t>
      </w:r>
    </w:p>
    <w:p>
      <w:pPr>
        <w:pStyle w:val="Heading2"/>
      </w:pPr>
      <w:r>
        <w:t>Solution</w:t>
      </w:r>
    </w:p>
    <w:p>
      <w:r>
        <w:t>SELECT visited_on,</w:t>
        <w:br/>
        <w:t xml:space="preserve">       SUM(amount) OVER (ORDER BY visited_on ROWS BETWEEN 6 PRECEDING AND CURRENT ROW) AS amount,</w:t>
        <w:br/>
        <w:t xml:space="preserve">       ROUND(AVG(amount) OVER (ORDER BY visited_on ROWS BETWEEN 6 PRECEDING AND CURRENT ROW), 2) AS average_amount</w:t>
        <w:br/>
        <w:t>FROM (</w:t>
        <w:br/>
        <w:t xml:space="preserve">  SELECT visited_on, SUM(amount) AS amount</w:t>
        <w:br/>
        <w:t xml:space="preserve">  FROM Customer</w:t>
        <w:br/>
        <w:t xml:space="preserve">  GROUP BY visited_on</w:t>
        <w:br/>
        <w:t>) t</w:t>
        <w:br/>
        <w:t>ORDER BY visited_on;</w:t>
      </w:r>
    </w:p>
    <w:p>
      <w:pPr>
        <w:pStyle w:val="Heading1"/>
      </w:pPr>
      <w:r>
        <w:t>18. 1350. Students With Invalid Departments</w:t>
      </w:r>
    </w:p>
    <w:p>
      <w:pPr>
        <w:pStyle w:val="Heading2"/>
      </w:pPr>
      <w:r>
        <w:t>Question</w:t>
      </w:r>
    </w:p>
    <w:p>
      <w:r>
        <w:t>List all students whose department_id is NULL or does not exist in the Departments table.</w:t>
      </w:r>
    </w:p>
    <w:p>
      <w:pPr>
        <w:pStyle w:val="Heading2"/>
      </w:pPr>
      <w:r>
        <w:t>Solution</w:t>
      </w:r>
    </w:p>
    <w:p>
      <w:r>
        <w:t>SELECT id, name</w:t>
        <w:br/>
        <w:t>FROM Students</w:t>
        <w:br/>
        <w:t>WHERE department_id IS NULL</w:t>
        <w:br/>
        <w:t xml:space="preserve">   OR department_id NOT IN (SELECT id FROM Departments);</w:t>
      </w:r>
    </w:p>
    <w:p>
      <w:pPr>
        <w:pStyle w:val="Heading1"/>
      </w:pPr>
      <w:r>
        <w:t>19. 1378. Replace Employee ID With The Unique Identifier</w:t>
      </w:r>
    </w:p>
    <w:p>
      <w:pPr>
        <w:pStyle w:val="Heading2"/>
      </w:pPr>
      <w:r>
        <w:t>Question</w:t>
      </w:r>
    </w:p>
    <w:p>
      <w:r>
        <w:t>Replace the id field with unique_id in the result by joining Employees and EmployeeUNI.</w:t>
      </w:r>
    </w:p>
    <w:p>
      <w:pPr>
        <w:pStyle w:val="Heading2"/>
      </w:pPr>
      <w:r>
        <w:t>Solution</w:t>
      </w:r>
    </w:p>
    <w:p>
      <w:r>
        <w:t>SELECT eu.unique_id, e.name</w:t>
        <w:br/>
        <w:t>FROM Employees e</w:t>
        <w:br/>
        <w:t>LEFT JOIN EmployeeUNI eu ON e.id = eu.id;</w:t>
      </w:r>
    </w:p>
    <w:p>
      <w:pPr>
        <w:pStyle w:val="Heading1"/>
      </w:pPr>
      <w:r>
        <w:t>20. 1517. Find User With Valid Email</w:t>
      </w:r>
    </w:p>
    <w:p>
      <w:pPr>
        <w:pStyle w:val="Heading2"/>
      </w:pPr>
      <w:r>
        <w:t>Question</w:t>
      </w:r>
    </w:p>
    <w:p>
      <w:r>
        <w:t>Find users with a valid LeetCode email that matches the pattern name@leetcode.com.</w:t>
      </w:r>
    </w:p>
    <w:p>
      <w:pPr>
        <w:pStyle w:val="Heading2"/>
      </w:pPr>
      <w:r>
        <w:t>Solution</w:t>
      </w:r>
    </w:p>
    <w:p>
      <w:r>
        <w:t>SELECT user_id, name, mail</w:t>
        <w:br/>
        <w:t>FROM Users</w:t>
        <w:br/>
        <w:t>WHERE mail REGEXP '^[A-Za-z][A-Za-z0-9_.\-]*@leetcode\.com$';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